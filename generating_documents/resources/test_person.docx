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1E73" w14:textId="77777777" w:rsidR="00BE029C" w:rsidRDefault="00000000">
      <w:pPr>
        <w:pStyle w:val="Heading1"/>
      </w:pPr>
      <w:r>
        <w:t>Name</w:t>
      </w:r>
    </w:p>
    <w:p w14:paraId="6B16E835" w14:textId="6906678A" w:rsidR="00BE029C" w:rsidRDefault="003D7083">
      <w:r>
        <w:t>Joe Tekli</w:t>
      </w:r>
    </w:p>
    <w:p w14:paraId="68D72F90" w14:textId="77777777" w:rsidR="00BE029C" w:rsidRDefault="00000000">
      <w:pPr>
        <w:pStyle w:val="Heading1"/>
      </w:pPr>
      <w:r>
        <w:t>Gender</w:t>
      </w:r>
    </w:p>
    <w:p w14:paraId="2248A053" w14:textId="672CAFA0" w:rsidR="00BE029C" w:rsidRDefault="003D7083">
      <w:r>
        <w:t>Male</w:t>
      </w:r>
    </w:p>
    <w:p w14:paraId="573B510A" w14:textId="77777777" w:rsidR="00BE029C" w:rsidRDefault="00000000">
      <w:pPr>
        <w:pStyle w:val="Heading1"/>
      </w:pPr>
      <w:r>
        <w:t>Age</w:t>
      </w:r>
    </w:p>
    <w:p w14:paraId="19A0D203" w14:textId="77777777" w:rsidR="00BE029C" w:rsidRDefault="00000000">
      <w:r>
        <w:t>18</w:t>
      </w:r>
    </w:p>
    <w:p w14:paraId="49A58DB6" w14:textId="77777777" w:rsidR="00BE029C" w:rsidRDefault="00000000">
      <w:pPr>
        <w:pStyle w:val="Heading1"/>
      </w:pPr>
      <w:r>
        <w:t>Date of Birth</w:t>
      </w:r>
    </w:p>
    <w:p w14:paraId="6F3A6A0A" w14:textId="0A7EA605" w:rsidR="00BE029C" w:rsidRDefault="003D7083">
      <w:r>
        <w:t>1993</w:t>
      </w:r>
      <w:r w:rsidR="00000000">
        <w:t>-10-18</w:t>
      </w:r>
    </w:p>
    <w:p w14:paraId="2F02E331" w14:textId="77777777" w:rsidR="00BE029C" w:rsidRDefault="00000000">
      <w:pPr>
        <w:pStyle w:val="Heading1"/>
      </w:pPr>
      <w:r>
        <w:t>Description</w:t>
      </w:r>
    </w:p>
    <w:p w14:paraId="1CD29576" w14:textId="4ED243DD" w:rsidR="00BE029C" w:rsidRDefault="00000000">
      <w:r>
        <w:t xml:space="preserve">A </w:t>
      </w:r>
      <w:r w:rsidR="003D7083">
        <w:t>doctor teaching at LAU who specializes in supervised and unsupervised machine learning</w:t>
      </w:r>
      <w:r>
        <w:t>.</w:t>
      </w:r>
    </w:p>
    <w:p w14:paraId="55BC8E5B" w14:textId="77777777" w:rsidR="00BE029C" w:rsidRDefault="00000000">
      <w:pPr>
        <w:pStyle w:val="Heading1"/>
      </w:pPr>
      <w:r>
        <w:t>Occupation</w:t>
      </w:r>
    </w:p>
    <w:p w14:paraId="3DAE25A1" w14:textId="1AC58444" w:rsidR="00BE029C" w:rsidRDefault="003D7083">
      <w:r>
        <w:t>Provost</w:t>
      </w:r>
    </w:p>
    <w:p w14:paraId="5CE672E5" w14:textId="77777777" w:rsidR="00BE029C" w:rsidRDefault="00000000">
      <w:pPr>
        <w:pStyle w:val="Heading1"/>
      </w:pPr>
      <w:r>
        <w:t>Interests</w:t>
      </w:r>
    </w:p>
    <w:p w14:paraId="0FD29A21" w14:textId="1EC97332" w:rsidR="00BE029C" w:rsidRDefault="003D7083">
      <w:r>
        <w:t xml:space="preserve">Gundam, Artificial intelligence, </w:t>
      </w:r>
      <w:r w:rsidR="00F22A38">
        <w:t>Learning languages</w:t>
      </w:r>
    </w:p>
    <w:p w14:paraId="1D6F9CC9" w14:textId="77777777" w:rsidR="00BE029C" w:rsidRDefault="00000000">
      <w:pPr>
        <w:pStyle w:val="Heading1"/>
      </w:pPr>
      <w:r>
        <w:t>Likes</w:t>
      </w:r>
    </w:p>
    <w:p w14:paraId="5DDE98B8" w14:textId="201DBAD2" w:rsidR="00BE029C" w:rsidRDefault="003D7083">
      <w:r>
        <w:t>Data processing</w:t>
      </w:r>
    </w:p>
    <w:sectPr w:rsidR="00BE0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777916">
    <w:abstractNumId w:val="8"/>
  </w:num>
  <w:num w:numId="2" w16cid:durableId="1868449833">
    <w:abstractNumId w:val="6"/>
  </w:num>
  <w:num w:numId="3" w16cid:durableId="1125082063">
    <w:abstractNumId w:val="5"/>
  </w:num>
  <w:num w:numId="4" w16cid:durableId="966201928">
    <w:abstractNumId w:val="4"/>
  </w:num>
  <w:num w:numId="5" w16cid:durableId="1486387694">
    <w:abstractNumId w:val="7"/>
  </w:num>
  <w:num w:numId="6" w16cid:durableId="818230392">
    <w:abstractNumId w:val="3"/>
  </w:num>
  <w:num w:numId="7" w16cid:durableId="1604260615">
    <w:abstractNumId w:val="2"/>
  </w:num>
  <w:num w:numId="8" w16cid:durableId="989284665">
    <w:abstractNumId w:val="1"/>
  </w:num>
  <w:num w:numId="9" w16cid:durableId="12837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083"/>
    <w:rsid w:val="00AA1D8D"/>
    <w:rsid w:val="00B47730"/>
    <w:rsid w:val="00BE029C"/>
    <w:rsid w:val="00CB0664"/>
    <w:rsid w:val="00F22A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F6751"/>
  <w14:defaultImageDpi w14:val="300"/>
  <w15:docId w15:val="{10257178-62A5-48FA-B594-BD210B10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Karim Kichli</cp:lastModifiedBy>
  <cp:revision>3</cp:revision>
  <dcterms:created xsi:type="dcterms:W3CDTF">2013-12-23T23:15:00Z</dcterms:created>
  <dcterms:modified xsi:type="dcterms:W3CDTF">2023-10-27T19:31:00Z</dcterms:modified>
  <cp:category/>
</cp:coreProperties>
</file>