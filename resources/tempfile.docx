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21E73" w14:textId="77777777" w:rsidR="00BE029C" w:rsidRDefault="00000000">
      <w:pPr>
        <w:pStyle w:val="Heading1"/>
      </w:pPr>
      <w:r>
        <w:t>Name</w:t>
      </w:r>
    </w:p>
    <w:p w14:paraId="6B16E835" w14:textId="1053374F" w:rsidR="00BE029C" w:rsidRDefault="004B3135">
      <w:r>
        <w:t>Ali Test</w:t>
      </w:r>
    </w:p>
    <w:p w14:paraId="68D72F90" w14:textId="77777777" w:rsidR="00BE029C" w:rsidRDefault="00000000">
      <w:pPr>
        <w:pStyle w:val="Heading1"/>
      </w:pPr>
      <w:r>
        <w:t>Gender</w:t>
      </w:r>
    </w:p>
    <w:p w14:paraId="2248A053" w14:textId="672CAFA0" w:rsidR="00BE029C" w:rsidRDefault="003D7083">
      <w:r>
        <w:t>Male</w:t>
      </w:r>
    </w:p>
    <w:p w14:paraId="573B510A" w14:textId="77777777" w:rsidR="00BE029C" w:rsidRDefault="00000000">
      <w:pPr>
        <w:pStyle w:val="Heading1"/>
      </w:pPr>
      <w:r>
        <w:t>Age</w:t>
      </w:r>
    </w:p>
    <w:p w14:paraId="19A0D203" w14:textId="77777777" w:rsidR="00BE029C" w:rsidRDefault="00000000">
      <w:r>
        <w:t>18</w:t>
      </w:r>
    </w:p>
    <w:p w14:paraId="49A58DB6" w14:textId="77777777" w:rsidR="00BE029C" w:rsidRDefault="00000000">
      <w:pPr>
        <w:pStyle w:val="Heading1"/>
      </w:pPr>
      <w:r>
        <w:t>Date of Birth</w:t>
      </w:r>
    </w:p>
    <w:p w14:paraId="6F3A6A0A" w14:textId="0A7EA605" w:rsidR="00BE029C" w:rsidRDefault="003D7083">
      <w:r>
        <w:t>1993-10-18</w:t>
      </w:r>
    </w:p>
    <w:p w14:paraId="2F02E331" w14:textId="77777777" w:rsidR="00BE029C" w:rsidRDefault="00000000">
      <w:pPr>
        <w:pStyle w:val="Heading1"/>
      </w:pPr>
      <w:r>
        <w:t>Description</w:t>
      </w:r>
    </w:p>
    <w:p w14:paraId="1CD29576" w14:textId="38B0707C" w:rsidR="00BE029C" w:rsidRDefault="004B3135">
      <w:r>
        <w:t>Very interesting testing for the thing in the testing</w:t>
      </w:r>
    </w:p>
    <w:p w14:paraId="55BC8E5B" w14:textId="77777777" w:rsidR="00BE029C" w:rsidRDefault="00000000">
      <w:pPr>
        <w:pStyle w:val="Heading1"/>
      </w:pPr>
      <w:r>
        <w:t>Occupation</w:t>
      </w:r>
    </w:p>
    <w:p w14:paraId="3DAE25A1" w14:textId="0B0E2CBC" w:rsidR="00BE029C" w:rsidRDefault="004B3135">
      <w:r>
        <w:t xml:space="preserve">Testing </w:t>
      </w:r>
    </w:p>
    <w:p w14:paraId="5CE672E5" w14:textId="77777777" w:rsidR="00BE029C" w:rsidRDefault="00000000">
      <w:pPr>
        <w:pStyle w:val="Heading1"/>
      </w:pPr>
      <w:r>
        <w:t>Interests</w:t>
      </w:r>
    </w:p>
    <w:p w14:paraId="0FD29A21" w14:textId="19CE0D2D" w:rsidR="00BE029C" w:rsidRDefault="004B3135">
      <w:r>
        <w:t>QA</w:t>
      </w:r>
      <w:r w:rsidR="003D7083">
        <w:t>,</w:t>
      </w:r>
      <w:r>
        <w:t xml:space="preserve"> Testing</w:t>
      </w:r>
      <w:r w:rsidR="003D7083">
        <w:t xml:space="preserve">, </w:t>
      </w:r>
      <w:r w:rsidR="00F22A38">
        <w:t>Learning languages</w:t>
      </w:r>
    </w:p>
    <w:p w14:paraId="1D6F9CC9" w14:textId="77777777" w:rsidR="00BE029C" w:rsidRDefault="00000000">
      <w:pPr>
        <w:pStyle w:val="Heading1"/>
      </w:pPr>
      <w:r>
        <w:t>Likes</w:t>
      </w:r>
    </w:p>
    <w:p w14:paraId="5DDE98B8" w14:textId="201DBAD2" w:rsidR="00BE029C" w:rsidRDefault="003D7083">
      <w:r>
        <w:t>Data processing</w:t>
      </w:r>
    </w:p>
    <w:sectPr w:rsidR="00BE02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1777916">
    <w:abstractNumId w:val="8"/>
  </w:num>
  <w:num w:numId="2" w16cid:durableId="1868449833">
    <w:abstractNumId w:val="6"/>
  </w:num>
  <w:num w:numId="3" w16cid:durableId="1125082063">
    <w:abstractNumId w:val="5"/>
  </w:num>
  <w:num w:numId="4" w16cid:durableId="966201928">
    <w:abstractNumId w:val="4"/>
  </w:num>
  <w:num w:numId="5" w16cid:durableId="1486387694">
    <w:abstractNumId w:val="7"/>
  </w:num>
  <w:num w:numId="6" w16cid:durableId="818230392">
    <w:abstractNumId w:val="3"/>
  </w:num>
  <w:num w:numId="7" w16cid:durableId="1604260615">
    <w:abstractNumId w:val="2"/>
  </w:num>
  <w:num w:numId="8" w16cid:durableId="989284665">
    <w:abstractNumId w:val="1"/>
  </w:num>
  <w:num w:numId="9" w16cid:durableId="1283733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7083"/>
    <w:rsid w:val="004B3135"/>
    <w:rsid w:val="00AA1D8D"/>
    <w:rsid w:val="00B47730"/>
    <w:rsid w:val="00BE029C"/>
    <w:rsid w:val="00CB0664"/>
    <w:rsid w:val="00F22A3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EF6751"/>
  <w14:defaultImageDpi w14:val="300"/>
  <w15:docId w15:val="{10257178-62A5-48FA-B594-BD210B105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 Zayat</cp:lastModifiedBy>
  <cp:revision>4</cp:revision>
  <dcterms:created xsi:type="dcterms:W3CDTF">2013-12-23T23:15:00Z</dcterms:created>
  <dcterms:modified xsi:type="dcterms:W3CDTF">2023-11-08T21:03:00Z</dcterms:modified>
  <cp:category/>
</cp:coreProperties>
</file>